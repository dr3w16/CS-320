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24444" w14:textId="77777777" w:rsidR="0043477C" w:rsidRPr="0043477C" w:rsidRDefault="0043477C" w:rsidP="0043477C">
      <w:pPr>
        <w:pStyle w:val="Heading2"/>
        <w:spacing w:line="480" w:lineRule="auto"/>
        <w:rPr>
          <w:rFonts w:ascii="Times New Roman" w:hAnsi="Times New Roman" w:cs="Times New Roman"/>
          <w:sz w:val="24"/>
          <w:szCs w:val="24"/>
        </w:rPr>
      </w:pPr>
      <w:r w:rsidRPr="0043477C">
        <w:rPr>
          <w:rStyle w:val="Strong"/>
          <w:rFonts w:ascii="Times New Roman" w:hAnsi="Times New Roman" w:cs="Times New Roman"/>
          <w:b/>
          <w:bCs/>
          <w:sz w:val="24"/>
          <w:szCs w:val="24"/>
        </w:rPr>
        <w:t>Summary</w:t>
      </w:r>
    </w:p>
    <w:p w14:paraId="2981B241" w14:textId="77777777" w:rsidR="0043477C" w:rsidRPr="0043477C" w:rsidRDefault="0043477C" w:rsidP="0043477C">
      <w:pPr>
        <w:pStyle w:val="Heading3"/>
        <w:spacing w:line="480" w:lineRule="auto"/>
        <w:rPr>
          <w:rFonts w:ascii="Times New Roman" w:hAnsi="Times New Roman" w:cs="Times New Roman"/>
          <w:szCs w:val="24"/>
        </w:rPr>
      </w:pPr>
      <w:r w:rsidRPr="0043477C">
        <w:rPr>
          <w:rFonts w:ascii="Times New Roman" w:hAnsi="Times New Roman" w:cs="Times New Roman"/>
          <w:szCs w:val="24"/>
        </w:rPr>
        <w:t>Unit Testing Approach for Features</w:t>
      </w:r>
    </w:p>
    <w:p w14:paraId="6FA04160" w14:textId="77777777" w:rsidR="0043477C" w:rsidRPr="0043477C" w:rsidRDefault="0043477C" w:rsidP="0043477C">
      <w:pPr>
        <w:pStyle w:val="NormalWeb"/>
        <w:spacing w:line="480" w:lineRule="auto"/>
      </w:pPr>
      <w:r w:rsidRPr="0043477C">
        <w:t>For each of the three features (Contact, Task, and Appointment), I created JUnit test cases that validated both valid and invalid input scenarios:</w:t>
      </w:r>
    </w:p>
    <w:p w14:paraId="71F8F0F0" w14:textId="77777777" w:rsidR="0043477C" w:rsidRPr="0043477C" w:rsidRDefault="0043477C" w:rsidP="0043477C">
      <w:pPr>
        <w:pStyle w:val="NormalWeb"/>
        <w:numPr>
          <w:ilvl w:val="0"/>
          <w:numId w:val="10"/>
        </w:numPr>
        <w:spacing w:line="480" w:lineRule="auto"/>
      </w:pPr>
      <w:r w:rsidRPr="0043477C">
        <w:rPr>
          <w:rStyle w:val="Strong"/>
        </w:rPr>
        <w:t>Contact:</w:t>
      </w:r>
      <w:r w:rsidRPr="0043477C">
        <w:t xml:space="preserve"> Tested unique contact IDs, length restrictions, and null validation. For example, I included assertions to confirm that </w:t>
      </w:r>
      <w:r w:rsidRPr="0043477C">
        <w:rPr>
          <w:rStyle w:val="HTMLCode"/>
          <w:rFonts w:ascii="Times New Roman" w:eastAsiaTheme="majorEastAsia" w:hAnsi="Times New Roman" w:cs="Times New Roman"/>
          <w:sz w:val="24"/>
          <w:szCs w:val="24"/>
        </w:rPr>
        <w:t>ContactService.addContact()</w:t>
      </w:r>
      <w:r w:rsidRPr="0043477C">
        <w:t xml:space="preserve"> rejects duplicate IDs.</w:t>
      </w:r>
    </w:p>
    <w:p w14:paraId="76402B22" w14:textId="77777777" w:rsidR="0043477C" w:rsidRPr="0043477C" w:rsidRDefault="0043477C" w:rsidP="0043477C">
      <w:pPr>
        <w:pStyle w:val="NormalWeb"/>
        <w:numPr>
          <w:ilvl w:val="0"/>
          <w:numId w:val="10"/>
        </w:numPr>
        <w:spacing w:line="480" w:lineRule="auto"/>
      </w:pPr>
      <w:r w:rsidRPr="0043477C">
        <w:rPr>
          <w:rStyle w:val="Strong"/>
        </w:rPr>
        <w:t>Task:</w:t>
      </w:r>
      <w:r w:rsidRPr="0043477C">
        <w:t xml:space="preserve"> Verified the required unique task ID, maximum character length for names and descriptions, and null checks. Tests included both valid object creation and boundary conditions (e.g., names exactly 20 characters long).</w:t>
      </w:r>
    </w:p>
    <w:p w14:paraId="16C3B29D" w14:textId="77777777" w:rsidR="0043477C" w:rsidRPr="0043477C" w:rsidRDefault="0043477C" w:rsidP="0043477C">
      <w:pPr>
        <w:pStyle w:val="NormalWeb"/>
        <w:numPr>
          <w:ilvl w:val="0"/>
          <w:numId w:val="10"/>
        </w:numPr>
        <w:spacing w:line="480" w:lineRule="auto"/>
      </w:pPr>
      <w:r w:rsidRPr="0043477C">
        <w:rPr>
          <w:rStyle w:val="Strong"/>
        </w:rPr>
        <w:t>Appointment:</w:t>
      </w:r>
      <w:r w:rsidRPr="0043477C">
        <w:t xml:space="preserve"> Confirmed that appointment IDs could not exceed 10 characters, appointment dates could not be in the past, and descriptions could not exceed 50 characters. A specific test ensured </w:t>
      </w:r>
      <w:r w:rsidRPr="0043477C">
        <w:rPr>
          <w:rStyle w:val="HTMLCode"/>
          <w:rFonts w:ascii="Times New Roman" w:eastAsiaTheme="majorEastAsia" w:hAnsi="Times New Roman" w:cs="Times New Roman"/>
          <w:sz w:val="24"/>
          <w:szCs w:val="24"/>
        </w:rPr>
        <w:t>new Date()</w:t>
      </w:r>
      <w:r w:rsidRPr="0043477C">
        <w:t xml:space="preserve"> was handled correctly compared against past dates.</w:t>
      </w:r>
    </w:p>
    <w:p w14:paraId="6CA7DCDE" w14:textId="77777777" w:rsidR="0043477C" w:rsidRPr="0043477C" w:rsidRDefault="0043477C" w:rsidP="0043477C">
      <w:pPr>
        <w:pStyle w:val="Heading3"/>
        <w:spacing w:line="480" w:lineRule="auto"/>
        <w:rPr>
          <w:rFonts w:ascii="Times New Roman" w:hAnsi="Times New Roman" w:cs="Times New Roman"/>
          <w:szCs w:val="24"/>
        </w:rPr>
      </w:pPr>
      <w:r w:rsidRPr="0043477C">
        <w:rPr>
          <w:rFonts w:ascii="Times New Roman" w:hAnsi="Times New Roman" w:cs="Times New Roman"/>
          <w:szCs w:val="24"/>
        </w:rPr>
        <w:t>Alignment with Requirements</w:t>
      </w:r>
    </w:p>
    <w:p w14:paraId="7ED11473" w14:textId="77777777" w:rsidR="0043477C" w:rsidRPr="0043477C" w:rsidRDefault="0043477C" w:rsidP="0043477C">
      <w:pPr>
        <w:pStyle w:val="NormalWeb"/>
        <w:spacing w:line="480" w:lineRule="auto"/>
      </w:pPr>
      <w:r w:rsidRPr="0043477C">
        <w:t xml:space="preserve">My testing approach was directly aligned with the requirements stated in the project specifications. For example, the requirement that </w:t>
      </w:r>
      <w:r w:rsidRPr="0043477C">
        <w:rPr>
          <w:rStyle w:val="Emphasis"/>
          <w:rFonts w:eastAsiaTheme="majorEastAsia"/>
        </w:rPr>
        <w:t>appointment dates cannot be in the past</w:t>
      </w:r>
      <w:r w:rsidRPr="0043477C">
        <w:t xml:space="preserve"> was validated in </w:t>
      </w:r>
      <w:r w:rsidRPr="0043477C">
        <w:rPr>
          <w:rStyle w:val="HTMLCode"/>
          <w:rFonts w:ascii="Times New Roman" w:eastAsiaTheme="majorEastAsia" w:hAnsi="Times New Roman" w:cs="Times New Roman"/>
          <w:sz w:val="24"/>
          <w:szCs w:val="24"/>
        </w:rPr>
        <w:t>assertThrows(IllegalArgumentException.class, () -&gt; new Appointment("123", pastDate, "Valid description"));</w:t>
      </w:r>
      <w:r w:rsidRPr="0043477C">
        <w:t>. This evidence shows that I designed the tests to explicitly cover the acceptance criteria.</w:t>
      </w:r>
    </w:p>
    <w:p w14:paraId="360A7DE2" w14:textId="77777777" w:rsidR="0043477C" w:rsidRPr="0043477C" w:rsidRDefault="0043477C" w:rsidP="0043477C">
      <w:pPr>
        <w:pStyle w:val="Heading3"/>
        <w:spacing w:line="480" w:lineRule="auto"/>
        <w:rPr>
          <w:rFonts w:ascii="Times New Roman" w:hAnsi="Times New Roman" w:cs="Times New Roman"/>
          <w:szCs w:val="24"/>
        </w:rPr>
      </w:pPr>
      <w:r w:rsidRPr="0043477C">
        <w:rPr>
          <w:rFonts w:ascii="Times New Roman" w:hAnsi="Times New Roman" w:cs="Times New Roman"/>
          <w:szCs w:val="24"/>
        </w:rPr>
        <w:lastRenderedPageBreak/>
        <w:t>Effectiveness of JUnit Tests</w:t>
      </w:r>
    </w:p>
    <w:p w14:paraId="4B8C158D" w14:textId="77777777" w:rsidR="0043477C" w:rsidRPr="0043477C" w:rsidRDefault="0043477C" w:rsidP="0043477C">
      <w:pPr>
        <w:pStyle w:val="NormalWeb"/>
        <w:spacing w:line="480" w:lineRule="auto"/>
      </w:pPr>
      <w:r w:rsidRPr="0043477C">
        <w:t xml:space="preserve">The JUnit tests were effective because they achieved a high coverage percentage (e.g., </w:t>
      </w:r>
      <w:r w:rsidRPr="0043477C">
        <w:rPr>
          <w:rStyle w:val="Strong"/>
        </w:rPr>
        <w:t>X% coverage</w:t>
      </w:r>
      <w:r w:rsidRPr="0043477C">
        <w:t xml:space="preserve"> reported by my IDE). Coverage reports confirmed that all constructors, getters, setters, and validation logic were executed during testing. Furthermore, exception-handling paths were explicitly tested, ensuring robustness beyond the "happy path."</w:t>
      </w:r>
    </w:p>
    <w:p w14:paraId="5823A2E1" w14:textId="77777777" w:rsidR="0043477C" w:rsidRPr="0043477C" w:rsidRDefault="0043477C" w:rsidP="0043477C">
      <w:pPr>
        <w:pStyle w:val="Heading3"/>
        <w:spacing w:line="480" w:lineRule="auto"/>
        <w:rPr>
          <w:rFonts w:ascii="Times New Roman" w:hAnsi="Times New Roman" w:cs="Times New Roman"/>
          <w:szCs w:val="24"/>
        </w:rPr>
      </w:pPr>
      <w:r w:rsidRPr="0043477C">
        <w:rPr>
          <w:rFonts w:ascii="Times New Roman" w:hAnsi="Times New Roman" w:cs="Times New Roman"/>
          <w:szCs w:val="24"/>
        </w:rPr>
        <w:t>Experience Writing JUnit Tests</w:t>
      </w:r>
    </w:p>
    <w:p w14:paraId="6A2C77B7" w14:textId="77777777" w:rsidR="0043477C" w:rsidRPr="0043477C" w:rsidRDefault="0043477C" w:rsidP="0043477C">
      <w:pPr>
        <w:pStyle w:val="NormalWeb"/>
        <w:spacing w:line="480" w:lineRule="auto"/>
      </w:pPr>
      <w:r w:rsidRPr="0043477C">
        <w:t xml:space="preserve">Writing the JUnit tests improved my ability to think like both a developer and a quality engineer. At first, it was challenging to anticipate invalid input scenarios, but incorporating </w:t>
      </w:r>
      <w:r w:rsidRPr="0043477C">
        <w:rPr>
          <w:rStyle w:val="HTMLCode"/>
          <w:rFonts w:ascii="Times New Roman" w:eastAsiaTheme="majorEastAsia" w:hAnsi="Times New Roman" w:cs="Times New Roman"/>
          <w:sz w:val="24"/>
          <w:szCs w:val="24"/>
        </w:rPr>
        <w:t>assertThrows()</w:t>
      </w:r>
      <w:r w:rsidRPr="0043477C">
        <w:t xml:space="preserve"> and boundary condition tests helped me gain confidence that my code was resilient.</w:t>
      </w:r>
    </w:p>
    <w:p w14:paraId="46F9897D" w14:textId="77777777" w:rsidR="0043477C" w:rsidRPr="0043477C" w:rsidRDefault="0043477C" w:rsidP="0043477C">
      <w:pPr>
        <w:pStyle w:val="Heading3"/>
        <w:spacing w:line="480" w:lineRule="auto"/>
        <w:rPr>
          <w:rFonts w:ascii="Times New Roman" w:hAnsi="Times New Roman" w:cs="Times New Roman"/>
          <w:szCs w:val="24"/>
        </w:rPr>
      </w:pPr>
      <w:r w:rsidRPr="0043477C">
        <w:rPr>
          <w:rFonts w:ascii="Times New Roman" w:hAnsi="Times New Roman" w:cs="Times New Roman"/>
          <w:szCs w:val="24"/>
        </w:rPr>
        <w:t>Ensuring Technical Soundness</w:t>
      </w:r>
    </w:p>
    <w:p w14:paraId="6E1C4A5D" w14:textId="77777777" w:rsidR="0043477C" w:rsidRPr="0043477C" w:rsidRDefault="0043477C" w:rsidP="0043477C">
      <w:pPr>
        <w:pStyle w:val="NormalWeb"/>
        <w:spacing w:line="480" w:lineRule="auto"/>
      </w:pPr>
      <w:r w:rsidRPr="0043477C">
        <w:t>I ensured technical soundness by testing for both valid and invalid outcomes. For example:</w:t>
      </w:r>
    </w:p>
    <w:p w14:paraId="4E5DB657" w14:textId="77777777" w:rsidR="0043477C" w:rsidRPr="0043477C" w:rsidRDefault="0043477C" w:rsidP="0043477C">
      <w:pPr>
        <w:pStyle w:val="HTMLPreformatted"/>
        <w:spacing w:line="480" w:lineRule="auto"/>
        <w:rPr>
          <w:rStyle w:val="HTMLCode"/>
          <w:rFonts w:ascii="Times New Roman" w:eastAsiaTheme="majorEastAsia" w:hAnsi="Times New Roman" w:cs="Times New Roman"/>
          <w:sz w:val="24"/>
          <w:szCs w:val="24"/>
        </w:rPr>
      </w:pPr>
      <w:r w:rsidRPr="0043477C">
        <w:rPr>
          <w:rStyle w:val="HTMLCode"/>
          <w:rFonts w:ascii="Times New Roman" w:eastAsiaTheme="majorEastAsia" w:hAnsi="Times New Roman" w:cs="Times New Roman"/>
          <w:sz w:val="24"/>
          <w:szCs w:val="24"/>
        </w:rPr>
        <w:t xml:space="preserve">assertThrows(IllegalArgumentException.class, () -&gt; </w:t>
      </w:r>
      <w:r w:rsidRPr="0043477C">
        <w:rPr>
          <w:rStyle w:val="hljs-keyword"/>
          <w:rFonts w:ascii="Times New Roman" w:eastAsiaTheme="majorEastAsia" w:hAnsi="Times New Roman" w:cs="Times New Roman"/>
          <w:sz w:val="24"/>
          <w:szCs w:val="24"/>
        </w:rPr>
        <w:t>new</w:t>
      </w:r>
      <w:r w:rsidRPr="0043477C">
        <w:rPr>
          <w:rStyle w:val="HTMLCode"/>
          <w:rFonts w:ascii="Times New Roman" w:eastAsiaTheme="majorEastAsia" w:hAnsi="Times New Roman" w:cs="Times New Roman"/>
          <w:sz w:val="24"/>
          <w:szCs w:val="24"/>
        </w:rPr>
        <w:t xml:space="preserve"> </w:t>
      </w:r>
      <w:r w:rsidRPr="0043477C">
        <w:rPr>
          <w:rStyle w:val="hljs-title"/>
          <w:rFonts w:ascii="Times New Roman" w:hAnsi="Times New Roman" w:cs="Times New Roman"/>
          <w:sz w:val="24"/>
          <w:szCs w:val="24"/>
        </w:rPr>
        <w:t>Contact</w:t>
      </w:r>
      <w:r w:rsidRPr="0043477C">
        <w:rPr>
          <w:rStyle w:val="HTMLCode"/>
          <w:rFonts w:ascii="Times New Roman" w:eastAsiaTheme="majorEastAsia" w:hAnsi="Times New Roman" w:cs="Times New Roman"/>
          <w:sz w:val="24"/>
          <w:szCs w:val="24"/>
        </w:rPr>
        <w:t>(</w:t>
      </w:r>
      <w:r w:rsidRPr="0043477C">
        <w:rPr>
          <w:rStyle w:val="hljs-literal"/>
          <w:rFonts w:ascii="Times New Roman" w:eastAsiaTheme="majorEastAsia" w:hAnsi="Times New Roman" w:cs="Times New Roman"/>
          <w:sz w:val="24"/>
          <w:szCs w:val="24"/>
        </w:rPr>
        <w:t>null</w:t>
      </w:r>
      <w:r w:rsidRPr="0043477C">
        <w:rPr>
          <w:rStyle w:val="HTMLCode"/>
          <w:rFonts w:ascii="Times New Roman" w:eastAsiaTheme="majorEastAsia" w:hAnsi="Times New Roman" w:cs="Times New Roman"/>
          <w:sz w:val="24"/>
          <w:szCs w:val="24"/>
        </w:rPr>
        <w:t xml:space="preserve">, </w:t>
      </w:r>
      <w:r w:rsidRPr="0043477C">
        <w:rPr>
          <w:rStyle w:val="hljs-string"/>
          <w:rFonts w:ascii="Times New Roman" w:hAnsi="Times New Roman" w:cs="Times New Roman"/>
          <w:sz w:val="24"/>
          <w:szCs w:val="24"/>
        </w:rPr>
        <w:t>"John"</w:t>
      </w:r>
      <w:r w:rsidRPr="0043477C">
        <w:rPr>
          <w:rStyle w:val="HTMLCode"/>
          <w:rFonts w:ascii="Times New Roman" w:eastAsiaTheme="majorEastAsia" w:hAnsi="Times New Roman" w:cs="Times New Roman"/>
          <w:sz w:val="24"/>
          <w:szCs w:val="24"/>
        </w:rPr>
        <w:t xml:space="preserve">, </w:t>
      </w:r>
      <w:r w:rsidRPr="0043477C">
        <w:rPr>
          <w:rStyle w:val="hljs-string"/>
          <w:rFonts w:ascii="Times New Roman" w:hAnsi="Times New Roman" w:cs="Times New Roman"/>
          <w:sz w:val="24"/>
          <w:szCs w:val="24"/>
        </w:rPr>
        <w:t>"Doe"</w:t>
      </w:r>
      <w:r w:rsidRPr="0043477C">
        <w:rPr>
          <w:rStyle w:val="HTMLCode"/>
          <w:rFonts w:ascii="Times New Roman" w:eastAsiaTheme="majorEastAsia" w:hAnsi="Times New Roman" w:cs="Times New Roman"/>
          <w:sz w:val="24"/>
          <w:szCs w:val="24"/>
        </w:rPr>
        <w:t xml:space="preserve">, </w:t>
      </w:r>
      <w:r w:rsidRPr="0043477C">
        <w:rPr>
          <w:rStyle w:val="hljs-string"/>
          <w:rFonts w:ascii="Times New Roman" w:hAnsi="Times New Roman" w:cs="Times New Roman"/>
          <w:sz w:val="24"/>
          <w:szCs w:val="24"/>
        </w:rPr>
        <w:t>"1234567890"</w:t>
      </w:r>
      <w:r w:rsidRPr="0043477C">
        <w:rPr>
          <w:rStyle w:val="HTMLCode"/>
          <w:rFonts w:ascii="Times New Roman" w:eastAsiaTheme="majorEastAsia" w:hAnsi="Times New Roman" w:cs="Times New Roman"/>
          <w:sz w:val="24"/>
          <w:szCs w:val="24"/>
        </w:rPr>
        <w:t xml:space="preserve">, </w:t>
      </w:r>
      <w:r w:rsidRPr="0043477C">
        <w:rPr>
          <w:rStyle w:val="hljs-string"/>
          <w:rFonts w:ascii="Times New Roman" w:hAnsi="Times New Roman" w:cs="Times New Roman"/>
          <w:sz w:val="24"/>
          <w:szCs w:val="24"/>
        </w:rPr>
        <w:t>"Address"</w:t>
      </w:r>
      <w:r w:rsidRPr="0043477C">
        <w:rPr>
          <w:rStyle w:val="HTMLCode"/>
          <w:rFonts w:ascii="Times New Roman" w:eastAsiaTheme="majorEastAsia" w:hAnsi="Times New Roman" w:cs="Times New Roman"/>
          <w:sz w:val="24"/>
          <w:szCs w:val="24"/>
        </w:rPr>
        <w:t>));</w:t>
      </w:r>
    </w:p>
    <w:p w14:paraId="7C28F873" w14:textId="77777777" w:rsidR="0043477C" w:rsidRPr="0043477C" w:rsidRDefault="0043477C" w:rsidP="0043477C">
      <w:pPr>
        <w:pStyle w:val="HTMLPreformatted"/>
        <w:spacing w:line="480" w:lineRule="auto"/>
        <w:rPr>
          <w:rStyle w:val="HTMLCode"/>
          <w:rFonts w:ascii="Times New Roman" w:eastAsiaTheme="majorEastAsia" w:hAnsi="Times New Roman" w:cs="Times New Roman"/>
          <w:sz w:val="24"/>
          <w:szCs w:val="24"/>
        </w:rPr>
      </w:pPr>
      <w:r w:rsidRPr="0043477C">
        <w:rPr>
          <w:rStyle w:val="HTMLCode"/>
          <w:rFonts w:ascii="Times New Roman" w:eastAsiaTheme="majorEastAsia" w:hAnsi="Times New Roman" w:cs="Times New Roman"/>
          <w:sz w:val="24"/>
          <w:szCs w:val="24"/>
        </w:rPr>
        <w:t>assertEquals(</w:t>
      </w:r>
      <w:r w:rsidRPr="0043477C">
        <w:rPr>
          <w:rStyle w:val="hljs-string"/>
          <w:rFonts w:ascii="Times New Roman" w:hAnsi="Times New Roman" w:cs="Times New Roman"/>
          <w:sz w:val="24"/>
          <w:szCs w:val="24"/>
        </w:rPr>
        <w:t>"John"</w:t>
      </w:r>
      <w:r w:rsidRPr="0043477C">
        <w:rPr>
          <w:rStyle w:val="HTMLCode"/>
          <w:rFonts w:ascii="Times New Roman" w:eastAsiaTheme="majorEastAsia" w:hAnsi="Times New Roman" w:cs="Times New Roman"/>
          <w:sz w:val="24"/>
          <w:szCs w:val="24"/>
        </w:rPr>
        <w:t>, contact.getFirstName());</w:t>
      </w:r>
    </w:p>
    <w:p w14:paraId="4AD0539B" w14:textId="77777777" w:rsidR="0043477C" w:rsidRPr="0043477C" w:rsidRDefault="0043477C" w:rsidP="0043477C">
      <w:pPr>
        <w:pStyle w:val="NormalWeb"/>
        <w:spacing w:line="480" w:lineRule="auto"/>
      </w:pPr>
      <w:r w:rsidRPr="0043477C">
        <w:t>The first line ensured input validation worked properly, while the second confirmed that valid input persisted as expected.</w:t>
      </w:r>
    </w:p>
    <w:p w14:paraId="352436A7" w14:textId="77777777" w:rsidR="0043477C" w:rsidRPr="0043477C" w:rsidRDefault="0043477C" w:rsidP="0043477C">
      <w:pPr>
        <w:pStyle w:val="Heading3"/>
        <w:spacing w:line="480" w:lineRule="auto"/>
        <w:rPr>
          <w:rFonts w:ascii="Times New Roman" w:hAnsi="Times New Roman" w:cs="Times New Roman"/>
          <w:szCs w:val="24"/>
        </w:rPr>
      </w:pPr>
      <w:r w:rsidRPr="0043477C">
        <w:rPr>
          <w:rFonts w:ascii="Times New Roman" w:hAnsi="Times New Roman" w:cs="Times New Roman"/>
          <w:szCs w:val="24"/>
        </w:rPr>
        <w:lastRenderedPageBreak/>
        <w:t>Ensuring Efficiency</w:t>
      </w:r>
    </w:p>
    <w:p w14:paraId="49517A3C" w14:textId="77777777" w:rsidR="0043477C" w:rsidRPr="0043477C" w:rsidRDefault="0043477C" w:rsidP="0043477C">
      <w:pPr>
        <w:pStyle w:val="NormalWeb"/>
        <w:spacing w:line="480" w:lineRule="auto"/>
      </w:pPr>
      <w:r w:rsidRPr="0043477C">
        <w:t>Efficiency was maintained by keeping tests isolated, concise, and free of redundant checks. For example:</w:t>
      </w:r>
    </w:p>
    <w:p w14:paraId="55CB3A45" w14:textId="77777777" w:rsidR="0043477C" w:rsidRPr="0043477C" w:rsidRDefault="0043477C" w:rsidP="0043477C">
      <w:pPr>
        <w:pStyle w:val="HTMLPreformatted"/>
        <w:spacing w:line="480" w:lineRule="auto"/>
        <w:rPr>
          <w:rStyle w:val="HTMLCode"/>
          <w:rFonts w:ascii="Times New Roman" w:eastAsiaTheme="majorEastAsia" w:hAnsi="Times New Roman" w:cs="Times New Roman"/>
          <w:sz w:val="24"/>
          <w:szCs w:val="24"/>
        </w:rPr>
      </w:pPr>
      <w:r w:rsidRPr="0043477C">
        <w:rPr>
          <w:rStyle w:val="hljs-type"/>
          <w:rFonts w:ascii="Times New Roman" w:hAnsi="Times New Roman" w:cs="Times New Roman"/>
          <w:sz w:val="24"/>
          <w:szCs w:val="24"/>
        </w:rPr>
        <w:t>Contact</w:t>
      </w:r>
      <w:r w:rsidRPr="0043477C">
        <w:rPr>
          <w:rStyle w:val="HTMLCode"/>
          <w:rFonts w:ascii="Times New Roman" w:eastAsiaTheme="majorEastAsia" w:hAnsi="Times New Roman" w:cs="Times New Roman"/>
          <w:sz w:val="24"/>
          <w:szCs w:val="24"/>
        </w:rPr>
        <w:t xml:space="preserve"> </w:t>
      </w:r>
      <w:r w:rsidRPr="0043477C">
        <w:rPr>
          <w:rStyle w:val="hljs-variable"/>
          <w:rFonts w:ascii="Times New Roman" w:hAnsi="Times New Roman" w:cs="Times New Roman"/>
          <w:sz w:val="24"/>
          <w:szCs w:val="24"/>
        </w:rPr>
        <w:t>contact</w:t>
      </w:r>
      <w:r w:rsidRPr="0043477C">
        <w:rPr>
          <w:rStyle w:val="HTMLCode"/>
          <w:rFonts w:ascii="Times New Roman" w:eastAsiaTheme="majorEastAsia" w:hAnsi="Times New Roman" w:cs="Times New Roman"/>
          <w:sz w:val="24"/>
          <w:szCs w:val="24"/>
        </w:rPr>
        <w:t xml:space="preserve"> </w:t>
      </w:r>
      <w:r w:rsidRPr="0043477C">
        <w:rPr>
          <w:rStyle w:val="hljs-operator"/>
          <w:rFonts w:ascii="Times New Roman" w:hAnsi="Times New Roman" w:cs="Times New Roman"/>
          <w:sz w:val="24"/>
          <w:szCs w:val="24"/>
        </w:rPr>
        <w:t>=</w:t>
      </w:r>
      <w:r w:rsidRPr="0043477C">
        <w:rPr>
          <w:rStyle w:val="HTMLCode"/>
          <w:rFonts w:ascii="Times New Roman" w:eastAsiaTheme="majorEastAsia" w:hAnsi="Times New Roman" w:cs="Times New Roman"/>
          <w:sz w:val="24"/>
          <w:szCs w:val="24"/>
        </w:rPr>
        <w:t xml:space="preserve"> </w:t>
      </w:r>
      <w:r w:rsidRPr="0043477C">
        <w:rPr>
          <w:rStyle w:val="hljs-keyword"/>
          <w:rFonts w:ascii="Times New Roman" w:eastAsiaTheme="majorEastAsia" w:hAnsi="Times New Roman" w:cs="Times New Roman"/>
          <w:sz w:val="24"/>
          <w:szCs w:val="24"/>
        </w:rPr>
        <w:t>new</w:t>
      </w:r>
      <w:r w:rsidRPr="0043477C">
        <w:rPr>
          <w:rStyle w:val="HTMLCode"/>
          <w:rFonts w:ascii="Times New Roman" w:eastAsiaTheme="majorEastAsia" w:hAnsi="Times New Roman" w:cs="Times New Roman"/>
          <w:sz w:val="24"/>
          <w:szCs w:val="24"/>
        </w:rPr>
        <w:t xml:space="preserve"> </w:t>
      </w:r>
      <w:r w:rsidRPr="0043477C">
        <w:rPr>
          <w:rStyle w:val="hljs-title"/>
          <w:rFonts w:ascii="Times New Roman" w:hAnsi="Times New Roman" w:cs="Times New Roman"/>
          <w:sz w:val="24"/>
          <w:szCs w:val="24"/>
        </w:rPr>
        <w:t>Contact</w:t>
      </w:r>
      <w:r w:rsidRPr="0043477C">
        <w:rPr>
          <w:rStyle w:val="HTMLCode"/>
          <w:rFonts w:ascii="Times New Roman" w:eastAsiaTheme="majorEastAsia" w:hAnsi="Times New Roman" w:cs="Times New Roman"/>
          <w:sz w:val="24"/>
          <w:szCs w:val="24"/>
        </w:rPr>
        <w:t>(</w:t>
      </w:r>
      <w:r w:rsidRPr="0043477C">
        <w:rPr>
          <w:rStyle w:val="hljs-string"/>
          <w:rFonts w:ascii="Times New Roman" w:hAnsi="Times New Roman" w:cs="Times New Roman"/>
          <w:sz w:val="24"/>
          <w:szCs w:val="24"/>
        </w:rPr>
        <w:t>"123"</w:t>
      </w:r>
      <w:r w:rsidRPr="0043477C">
        <w:rPr>
          <w:rStyle w:val="HTMLCode"/>
          <w:rFonts w:ascii="Times New Roman" w:eastAsiaTheme="majorEastAsia" w:hAnsi="Times New Roman" w:cs="Times New Roman"/>
          <w:sz w:val="24"/>
          <w:szCs w:val="24"/>
        </w:rPr>
        <w:t xml:space="preserve">, </w:t>
      </w:r>
      <w:r w:rsidRPr="0043477C">
        <w:rPr>
          <w:rStyle w:val="hljs-string"/>
          <w:rFonts w:ascii="Times New Roman" w:hAnsi="Times New Roman" w:cs="Times New Roman"/>
          <w:sz w:val="24"/>
          <w:szCs w:val="24"/>
        </w:rPr>
        <w:t>"Jane"</w:t>
      </w:r>
      <w:r w:rsidRPr="0043477C">
        <w:rPr>
          <w:rStyle w:val="HTMLCode"/>
          <w:rFonts w:ascii="Times New Roman" w:eastAsiaTheme="majorEastAsia" w:hAnsi="Times New Roman" w:cs="Times New Roman"/>
          <w:sz w:val="24"/>
          <w:szCs w:val="24"/>
        </w:rPr>
        <w:t xml:space="preserve">, </w:t>
      </w:r>
      <w:r w:rsidRPr="0043477C">
        <w:rPr>
          <w:rStyle w:val="hljs-string"/>
          <w:rFonts w:ascii="Times New Roman" w:hAnsi="Times New Roman" w:cs="Times New Roman"/>
          <w:sz w:val="24"/>
          <w:szCs w:val="24"/>
        </w:rPr>
        <w:t>"Doe"</w:t>
      </w:r>
      <w:r w:rsidRPr="0043477C">
        <w:rPr>
          <w:rStyle w:val="HTMLCode"/>
          <w:rFonts w:ascii="Times New Roman" w:eastAsiaTheme="majorEastAsia" w:hAnsi="Times New Roman" w:cs="Times New Roman"/>
          <w:sz w:val="24"/>
          <w:szCs w:val="24"/>
        </w:rPr>
        <w:t xml:space="preserve">, </w:t>
      </w:r>
      <w:r w:rsidRPr="0043477C">
        <w:rPr>
          <w:rStyle w:val="hljs-string"/>
          <w:rFonts w:ascii="Times New Roman" w:hAnsi="Times New Roman" w:cs="Times New Roman"/>
          <w:sz w:val="24"/>
          <w:szCs w:val="24"/>
        </w:rPr>
        <w:t>"1234567890"</w:t>
      </w:r>
      <w:r w:rsidRPr="0043477C">
        <w:rPr>
          <w:rStyle w:val="HTMLCode"/>
          <w:rFonts w:ascii="Times New Roman" w:eastAsiaTheme="majorEastAsia" w:hAnsi="Times New Roman" w:cs="Times New Roman"/>
          <w:sz w:val="24"/>
          <w:szCs w:val="24"/>
        </w:rPr>
        <w:t xml:space="preserve">, </w:t>
      </w:r>
      <w:r w:rsidRPr="0043477C">
        <w:rPr>
          <w:rStyle w:val="hljs-string"/>
          <w:rFonts w:ascii="Times New Roman" w:hAnsi="Times New Roman" w:cs="Times New Roman"/>
          <w:sz w:val="24"/>
          <w:szCs w:val="24"/>
        </w:rPr>
        <w:t>"Address"</w:t>
      </w:r>
      <w:r w:rsidRPr="0043477C">
        <w:rPr>
          <w:rStyle w:val="HTMLCode"/>
          <w:rFonts w:ascii="Times New Roman" w:eastAsiaTheme="majorEastAsia" w:hAnsi="Times New Roman" w:cs="Times New Roman"/>
          <w:sz w:val="24"/>
          <w:szCs w:val="24"/>
        </w:rPr>
        <w:t>);</w:t>
      </w:r>
    </w:p>
    <w:p w14:paraId="7087472C" w14:textId="77777777" w:rsidR="0043477C" w:rsidRPr="0043477C" w:rsidRDefault="0043477C" w:rsidP="0043477C">
      <w:pPr>
        <w:pStyle w:val="HTMLPreformatted"/>
        <w:spacing w:line="480" w:lineRule="auto"/>
        <w:rPr>
          <w:rStyle w:val="HTMLCode"/>
          <w:rFonts w:ascii="Times New Roman" w:eastAsiaTheme="majorEastAsia" w:hAnsi="Times New Roman" w:cs="Times New Roman"/>
          <w:sz w:val="24"/>
          <w:szCs w:val="24"/>
        </w:rPr>
      </w:pPr>
      <w:r w:rsidRPr="0043477C">
        <w:rPr>
          <w:rStyle w:val="HTMLCode"/>
          <w:rFonts w:ascii="Times New Roman" w:eastAsiaTheme="majorEastAsia" w:hAnsi="Times New Roman" w:cs="Times New Roman"/>
          <w:sz w:val="24"/>
          <w:szCs w:val="24"/>
        </w:rPr>
        <w:t>assertNotNull(contact);</w:t>
      </w:r>
    </w:p>
    <w:p w14:paraId="10C26896" w14:textId="77777777" w:rsidR="0043477C" w:rsidRPr="0043477C" w:rsidRDefault="0043477C" w:rsidP="0043477C">
      <w:pPr>
        <w:pStyle w:val="NormalWeb"/>
        <w:spacing w:line="480" w:lineRule="auto"/>
      </w:pPr>
      <w:r w:rsidRPr="0043477C">
        <w:t>This approach avoided unnecessary complexity while still ensuring correctness. Tests were targeted, which reduced execution time and maintained clarity.</w:t>
      </w:r>
    </w:p>
    <w:p w14:paraId="0D32F0E0" w14:textId="77777777" w:rsidR="0043477C" w:rsidRPr="0043477C" w:rsidRDefault="0043477C" w:rsidP="0043477C">
      <w:pPr>
        <w:spacing w:line="480" w:lineRule="auto"/>
        <w:rPr>
          <w:rFonts w:cs="Times New Roman"/>
          <w:szCs w:val="24"/>
        </w:rPr>
      </w:pPr>
      <w:r w:rsidRPr="0043477C">
        <w:rPr>
          <w:rFonts w:cs="Times New Roman"/>
          <w:szCs w:val="24"/>
        </w:rPr>
        <w:pict w14:anchorId="0A092FFA">
          <v:rect id="_x0000_i1025" style="width:0;height:1.5pt" o:hralign="center" o:hrstd="t" o:hr="t" fillcolor="#a0a0a0" stroked="f"/>
        </w:pict>
      </w:r>
    </w:p>
    <w:p w14:paraId="764F858F" w14:textId="77777777" w:rsidR="0043477C" w:rsidRPr="0043477C" w:rsidRDefault="0043477C" w:rsidP="0043477C">
      <w:pPr>
        <w:pStyle w:val="Heading2"/>
        <w:spacing w:line="480" w:lineRule="auto"/>
        <w:rPr>
          <w:rFonts w:ascii="Times New Roman" w:hAnsi="Times New Roman" w:cs="Times New Roman"/>
          <w:sz w:val="24"/>
          <w:szCs w:val="24"/>
        </w:rPr>
      </w:pPr>
      <w:r w:rsidRPr="0043477C">
        <w:rPr>
          <w:rStyle w:val="Strong"/>
          <w:rFonts w:ascii="Times New Roman" w:hAnsi="Times New Roman" w:cs="Times New Roman"/>
          <w:b/>
          <w:bCs/>
          <w:sz w:val="24"/>
          <w:szCs w:val="24"/>
        </w:rPr>
        <w:t>Reflection</w:t>
      </w:r>
    </w:p>
    <w:p w14:paraId="63C3A407" w14:textId="77777777" w:rsidR="0043477C" w:rsidRPr="0043477C" w:rsidRDefault="0043477C" w:rsidP="0043477C">
      <w:pPr>
        <w:pStyle w:val="Heading3"/>
        <w:spacing w:line="480" w:lineRule="auto"/>
        <w:rPr>
          <w:rFonts w:ascii="Times New Roman" w:hAnsi="Times New Roman" w:cs="Times New Roman"/>
          <w:szCs w:val="24"/>
        </w:rPr>
      </w:pPr>
      <w:r w:rsidRPr="0043477C">
        <w:rPr>
          <w:rFonts w:ascii="Times New Roman" w:hAnsi="Times New Roman" w:cs="Times New Roman"/>
          <w:szCs w:val="24"/>
        </w:rPr>
        <w:t>Testing Techniques Used</w:t>
      </w:r>
    </w:p>
    <w:p w14:paraId="63787BBB" w14:textId="77777777" w:rsidR="0043477C" w:rsidRPr="0043477C" w:rsidRDefault="0043477C" w:rsidP="0043477C">
      <w:pPr>
        <w:pStyle w:val="NormalWeb"/>
        <w:spacing w:line="480" w:lineRule="auto"/>
      </w:pPr>
      <w:r w:rsidRPr="0043477C">
        <w:t>I primarily used:</w:t>
      </w:r>
    </w:p>
    <w:p w14:paraId="202F90F3" w14:textId="77777777" w:rsidR="0043477C" w:rsidRPr="0043477C" w:rsidRDefault="0043477C" w:rsidP="0043477C">
      <w:pPr>
        <w:pStyle w:val="NormalWeb"/>
        <w:numPr>
          <w:ilvl w:val="0"/>
          <w:numId w:val="11"/>
        </w:numPr>
        <w:spacing w:line="480" w:lineRule="auto"/>
      </w:pPr>
      <w:r w:rsidRPr="0043477C">
        <w:rPr>
          <w:rStyle w:val="Strong"/>
        </w:rPr>
        <w:t>Unit Testing:</w:t>
      </w:r>
      <w:r w:rsidRPr="0043477C">
        <w:t xml:space="preserve"> Isolated each feature and validated it against requirements. Unit tests are fast, targeted, and allow precise identification of bugs.</w:t>
      </w:r>
    </w:p>
    <w:p w14:paraId="5BD86FDA" w14:textId="77777777" w:rsidR="0043477C" w:rsidRPr="0043477C" w:rsidRDefault="0043477C" w:rsidP="0043477C">
      <w:pPr>
        <w:pStyle w:val="NormalWeb"/>
        <w:numPr>
          <w:ilvl w:val="0"/>
          <w:numId w:val="11"/>
        </w:numPr>
        <w:spacing w:line="480" w:lineRule="auto"/>
      </w:pPr>
      <w:r w:rsidRPr="0043477C">
        <w:rPr>
          <w:rStyle w:val="Strong"/>
        </w:rPr>
        <w:t>Boundary Testing:</w:t>
      </w:r>
      <w:r w:rsidRPr="0043477C">
        <w:t xml:space="preserve"> Verified limits on string lengths and date constraints. This technique ensures robustness against edge cases.</w:t>
      </w:r>
    </w:p>
    <w:p w14:paraId="1947D32B" w14:textId="77777777" w:rsidR="0043477C" w:rsidRPr="0043477C" w:rsidRDefault="0043477C" w:rsidP="0043477C">
      <w:pPr>
        <w:pStyle w:val="NormalWeb"/>
        <w:numPr>
          <w:ilvl w:val="0"/>
          <w:numId w:val="11"/>
        </w:numPr>
        <w:spacing w:line="480" w:lineRule="auto"/>
      </w:pPr>
      <w:r w:rsidRPr="0043477C">
        <w:rPr>
          <w:rStyle w:val="Strong"/>
        </w:rPr>
        <w:t>Negative Testing:</w:t>
      </w:r>
      <w:r w:rsidRPr="0043477C">
        <w:t xml:space="preserve"> Ensured the system handled invalid inputs gracefully, such as null values or invalid IDs.</w:t>
      </w:r>
    </w:p>
    <w:p w14:paraId="737CCB58" w14:textId="77777777" w:rsidR="0043477C" w:rsidRPr="0043477C" w:rsidRDefault="0043477C" w:rsidP="0043477C">
      <w:pPr>
        <w:pStyle w:val="Heading3"/>
        <w:spacing w:line="480" w:lineRule="auto"/>
        <w:rPr>
          <w:rFonts w:ascii="Times New Roman" w:hAnsi="Times New Roman" w:cs="Times New Roman"/>
          <w:szCs w:val="24"/>
        </w:rPr>
      </w:pPr>
      <w:r w:rsidRPr="0043477C">
        <w:rPr>
          <w:rFonts w:ascii="Times New Roman" w:hAnsi="Times New Roman" w:cs="Times New Roman"/>
          <w:szCs w:val="24"/>
        </w:rPr>
        <w:lastRenderedPageBreak/>
        <w:t>Testing Techniques Not Used</w:t>
      </w:r>
    </w:p>
    <w:p w14:paraId="1591EE0D" w14:textId="77777777" w:rsidR="0043477C" w:rsidRPr="0043477C" w:rsidRDefault="0043477C" w:rsidP="0043477C">
      <w:pPr>
        <w:pStyle w:val="NormalWeb"/>
        <w:numPr>
          <w:ilvl w:val="0"/>
          <w:numId w:val="12"/>
        </w:numPr>
        <w:spacing w:line="480" w:lineRule="auto"/>
      </w:pPr>
      <w:r w:rsidRPr="0043477C">
        <w:rPr>
          <w:rStyle w:val="Strong"/>
        </w:rPr>
        <w:t>Integration Testing:</w:t>
      </w:r>
      <w:r w:rsidRPr="0043477C">
        <w:t xml:space="preserve"> Not used because the project scope was focused on isolated classes, but in larger projects, this would ensure components work together properly.</w:t>
      </w:r>
    </w:p>
    <w:p w14:paraId="1A661E99" w14:textId="77777777" w:rsidR="0043477C" w:rsidRPr="0043477C" w:rsidRDefault="0043477C" w:rsidP="0043477C">
      <w:pPr>
        <w:pStyle w:val="NormalWeb"/>
        <w:numPr>
          <w:ilvl w:val="0"/>
          <w:numId w:val="12"/>
        </w:numPr>
        <w:spacing w:line="480" w:lineRule="auto"/>
      </w:pPr>
      <w:r w:rsidRPr="0043477C">
        <w:rPr>
          <w:rStyle w:val="Strong"/>
        </w:rPr>
        <w:t>System Testing:</w:t>
      </w:r>
      <w:r w:rsidRPr="0043477C">
        <w:t xml:space="preserve"> Also not used, as the project did not involve a full application environment. System testing validates the complete system against requirements.</w:t>
      </w:r>
    </w:p>
    <w:p w14:paraId="5AB09E0F" w14:textId="77777777" w:rsidR="0043477C" w:rsidRPr="0043477C" w:rsidRDefault="0043477C" w:rsidP="0043477C">
      <w:pPr>
        <w:pStyle w:val="NormalWeb"/>
        <w:numPr>
          <w:ilvl w:val="0"/>
          <w:numId w:val="12"/>
        </w:numPr>
        <w:spacing w:line="480" w:lineRule="auto"/>
      </w:pPr>
      <w:r w:rsidRPr="0043477C">
        <w:rPr>
          <w:rStyle w:val="Strong"/>
        </w:rPr>
        <w:t>Regression Testing:</w:t>
      </w:r>
      <w:r w:rsidRPr="0043477C">
        <w:t xml:space="preserve"> Not applicable here, but in larger projects, regression testing ensures new changes don’t break existing functionality.</w:t>
      </w:r>
    </w:p>
    <w:p w14:paraId="44AC946B" w14:textId="77777777" w:rsidR="0043477C" w:rsidRPr="0043477C" w:rsidRDefault="0043477C" w:rsidP="0043477C">
      <w:pPr>
        <w:pStyle w:val="NormalWeb"/>
        <w:spacing w:line="480" w:lineRule="auto"/>
      </w:pPr>
      <w:r w:rsidRPr="0043477C">
        <w:rPr>
          <w:rStyle w:val="Strong"/>
        </w:rPr>
        <w:t>Practical Uses:</w:t>
      </w:r>
    </w:p>
    <w:p w14:paraId="2BC6A716" w14:textId="77777777" w:rsidR="0043477C" w:rsidRPr="0043477C" w:rsidRDefault="0043477C" w:rsidP="0043477C">
      <w:pPr>
        <w:pStyle w:val="NormalWeb"/>
        <w:numPr>
          <w:ilvl w:val="0"/>
          <w:numId w:val="13"/>
        </w:numPr>
        <w:spacing w:line="480" w:lineRule="auto"/>
      </w:pPr>
      <w:r w:rsidRPr="0043477C">
        <w:rPr>
          <w:rStyle w:val="Strong"/>
        </w:rPr>
        <w:t>Unit &amp; Boundary Testing</w:t>
      </w:r>
      <w:r w:rsidRPr="0043477C">
        <w:t xml:space="preserve"> are useful in early development to catch issues quickly.</w:t>
      </w:r>
    </w:p>
    <w:p w14:paraId="7F04C524" w14:textId="77777777" w:rsidR="0043477C" w:rsidRPr="0043477C" w:rsidRDefault="0043477C" w:rsidP="0043477C">
      <w:pPr>
        <w:pStyle w:val="NormalWeb"/>
        <w:numPr>
          <w:ilvl w:val="0"/>
          <w:numId w:val="13"/>
        </w:numPr>
        <w:spacing w:line="480" w:lineRule="auto"/>
      </w:pPr>
      <w:r w:rsidRPr="0043477C">
        <w:rPr>
          <w:rStyle w:val="Strong"/>
        </w:rPr>
        <w:t>Integration/System Testing</w:t>
      </w:r>
      <w:r w:rsidRPr="0043477C">
        <w:t xml:space="preserve"> is critical for enterprise applications where multiple modules interact.</w:t>
      </w:r>
    </w:p>
    <w:p w14:paraId="750BE139" w14:textId="77777777" w:rsidR="0043477C" w:rsidRPr="0043477C" w:rsidRDefault="0043477C" w:rsidP="0043477C">
      <w:pPr>
        <w:pStyle w:val="NormalWeb"/>
        <w:numPr>
          <w:ilvl w:val="0"/>
          <w:numId w:val="13"/>
        </w:numPr>
        <w:spacing w:line="480" w:lineRule="auto"/>
      </w:pPr>
      <w:r w:rsidRPr="0043477C">
        <w:rPr>
          <w:rStyle w:val="Strong"/>
        </w:rPr>
        <w:t>Regression Testing</w:t>
      </w:r>
      <w:r w:rsidRPr="0043477C">
        <w:t xml:space="preserve"> is essential in agile environments with frequent updates.</w:t>
      </w:r>
    </w:p>
    <w:p w14:paraId="63CC3E51" w14:textId="77777777" w:rsidR="0043477C" w:rsidRPr="0043477C" w:rsidRDefault="0043477C" w:rsidP="0043477C">
      <w:pPr>
        <w:pStyle w:val="Heading3"/>
        <w:spacing w:line="480" w:lineRule="auto"/>
        <w:rPr>
          <w:rFonts w:ascii="Times New Roman" w:hAnsi="Times New Roman" w:cs="Times New Roman"/>
          <w:szCs w:val="24"/>
        </w:rPr>
      </w:pPr>
      <w:r w:rsidRPr="0043477C">
        <w:rPr>
          <w:rFonts w:ascii="Times New Roman" w:hAnsi="Times New Roman" w:cs="Times New Roman"/>
          <w:szCs w:val="24"/>
        </w:rPr>
        <w:t>Mindset</w:t>
      </w:r>
    </w:p>
    <w:p w14:paraId="2D7F97F2" w14:textId="77777777" w:rsidR="0043477C" w:rsidRPr="0043477C" w:rsidRDefault="0043477C" w:rsidP="0043477C">
      <w:pPr>
        <w:pStyle w:val="NormalWeb"/>
        <w:spacing w:line="480" w:lineRule="auto"/>
      </w:pPr>
      <w:r w:rsidRPr="0043477C">
        <w:t xml:space="preserve">As a tester, I adopted a cautious and detail-oriented mindset. I assumed that any input could break the system, which helped me anticipate potential exceptions. For example, when testing the </w:t>
      </w:r>
      <w:r w:rsidRPr="0043477C">
        <w:rPr>
          <w:rStyle w:val="HTMLCode"/>
          <w:rFonts w:ascii="Times New Roman" w:eastAsiaTheme="majorEastAsia" w:hAnsi="Times New Roman" w:cs="Times New Roman"/>
          <w:sz w:val="24"/>
          <w:szCs w:val="24"/>
        </w:rPr>
        <w:t>Appointment</w:t>
      </w:r>
      <w:r w:rsidRPr="0043477C">
        <w:t xml:space="preserve"> class, I made sure to include test cases for leap years and dates one second before </w:t>
      </w:r>
      <w:r w:rsidRPr="0043477C">
        <w:rPr>
          <w:rStyle w:val="HTMLCode"/>
          <w:rFonts w:ascii="Times New Roman" w:eastAsiaTheme="majorEastAsia" w:hAnsi="Times New Roman" w:cs="Times New Roman"/>
          <w:sz w:val="24"/>
          <w:szCs w:val="24"/>
        </w:rPr>
        <w:t>new Date()</w:t>
      </w:r>
      <w:r w:rsidRPr="0043477C">
        <w:t>.</w:t>
      </w:r>
    </w:p>
    <w:p w14:paraId="12F4F5AF" w14:textId="77777777" w:rsidR="0043477C" w:rsidRPr="0043477C" w:rsidRDefault="0043477C" w:rsidP="0043477C">
      <w:pPr>
        <w:pStyle w:val="Heading3"/>
        <w:spacing w:line="480" w:lineRule="auto"/>
        <w:rPr>
          <w:rFonts w:ascii="Times New Roman" w:hAnsi="Times New Roman" w:cs="Times New Roman"/>
          <w:szCs w:val="24"/>
        </w:rPr>
      </w:pPr>
      <w:r w:rsidRPr="0043477C">
        <w:rPr>
          <w:rFonts w:ascii="Times New Roman" w:hAnsi="Times New Roman" w:cs="Times New Roman"/>
          <w:szCs w:val="24"/>
        </w:rPr>
        <w:lastRenderedPageBreak/>
        <w:t>Limiting Bias</w:t>
      </w:r>
    </w:p>
    <w:p w14:paraId="5A81FB16" w14:textId="77777777" w:rsidR="0043477C" w:rsidRPr="0043477C" w:rsidRDefault="0043477C" w:rsidP="0043477C">
      <w:pPr>
        <w:pStyle w:val="NormalWeb"/>
        <w:spacing w:line="480" w:lineRule="auto"/>
      </w:pPr>
      <w:r w:rsidRPr="0043477C">
        <w:t>To limit bias, I treated my code as if I were testing someone else’s work. I deliberately wrote test cases that challenged my assumptions. For example, although I expected a contact’s phone number to pass validation, I tested a 5-digit number to ensure it failed.</w:t>
      </w:r>
    </w:p>
    <w:p w14:paraId="478A63E4" w14:textId="77777777" w:rsidR="0043477C" w:rsidRPr="0043477C" w:rsidRDefault="0043477C" w:rsidP="0043477C">
      <w:pPr>
        <w:pStyle w:val="NormalWeb"/>
        <w:spacing w:line="480" w:lineRule="auto"/>
      </w:pPr>
      <w:r w:rsidRPr="0043477C">
        <w:t>As a developer, bias is always a concern because it’s easy to assume your own code is correct. For example, I initially thought my constructor would reject null IDs, but only after testing did I realize I needed to add explicit validation.</w:t>
      </w:r>
    </w:p>
    <w:p w14:paraId="2327070F" w14:textId="77777777" w:rsidR="0043477C" w:rsidRPr="0043477C" w:rsidRDefault="0043477C" w:rsidP="0043477C">
      <w:pPr>
        <w:pStyle w:val="Heading3"/>
        <w:spacing w:line="480" w:lineRule="auto"/>
        <w:rPr>
          <w:rFonts w:ascii="Times New Roman" w:hAnsi="Times New Roman" w:cs="Times New Roman"/>
          <w:szCs w:val="24"/>
        </w:rPr>
      </w:pPr>
      <w:r w:rsidRPr="0043477C">
        <w:rPr>
          <w:rFonts w:ascii="Times New Roman" w:hAnsi="Times New Roman" w:cs="Times New Roman"/>
          <w:szCs w:val="24"/>
        </w:rPr>
        <w:t>Importance of Discipline &amp; Avoiding Technical Debt</w:t>
      </w:r>
    </w:p>
    <w:p w14:paraId="2B468D23" w14:textId="77777777" w:rsidR="0043477C" w:rsidRPr="0043477C" w:rsidRDefault="0043477C" w:rsidP="0043477C">
      <w:pPr>
        <w:pStyle w:val="NormalWeb"/>
        <w:spacing w:line="480" w:lineRule="auto"/>
      </w:pPr>
      <w:r w:rsidRPr="0043477C">
        <w:t>Being disciplined in testing ensures long-term maintainability. Cutting corners leads to technical debt, which slows future development. For instance, if I had skipped negative testing, invalid user data could corrupt the system later.</w:t>
      </w:r>
    </w:p>
    <w:p w14:paraId="4CA14484" w14:textId="77777777" w:rsidR="0043477C" w:rsidRPr="0043477C" w:rsidRDefault="0043477C" w:rsidP="0043477C">
      <w:pPr>
        <w:pStyle w:val="NormalWeb"/>
        <w:spacing w:line="480" w:lineRule="auto"/>
      </w:pPr>
      <w:r w:rsidRPr="0043477C">
        <w:t>To avoid technical debt, I plan to:</w:t>
      </w:r>
    </w:p>
    <w:p w14:paraId="61CE5CC2" w14:textId="77777777" w:rsidR="0043477C" w:rsidRPr="0043477C" w:rsidRDefault="0043477C" w:rsidP="0043477C">
      <w:pPr>
        <w:pStyle w:val="NormalWeb"/>
        <w:numPr>
          <w:ilvl w:val="0"/>
          <w:numId w:val="14"/>
        </w:numPr>
        <w:spacing w:line="480" w:lineRule="auto"/>
      </w:pPr>
      <w:r w:rsidRPr="0043477C">
        <w:t>Write comprehensive unit tests before integrating new features.</w:t>
      </w:r>
    </w:p>
    <w:p w14:paraId="44C97264" w14:textId="77777777" w:rsidR="0043477C" w:rsidRPr="0043477C" w:rsidRDefault="0043477C" w:rsidP="0043477C">
      <w:pPr>
        <w:pStyle w:val="NormalWeb"/>
        <w:numPr>
          <w:ilvl w:val="0"/>
          <w:numId w:val="14"/>
        </w:numPr>
        <w:spacing w:line="480" w:lineRule="auto"/>
      </w:pPr>
      <w:r w:rsidRPr="0043477C">
        <w:t>Use automated testing tools to catch regressions.</w:t>
      </w:r>
    </w:p>
    <w:p w14:paraId="1FD22B6B" w14:textId="3E0E5551" w:rsidR="00525AE8" w:rsidRPr="0043477C" w:rsidRDefault="0043477C" w:rsidP="0043477C">
      <w:pPr>
        <w:pStyle w:val="NormalWeb"/>
        <w:numPr>
          <w:ilvl w:val="0"/>
          <w:numId w:val="14"/>
        </w:numPr>
        <w:spacing w:line="480" w:lineRule="auto"/>
      </w:pPr>
      <w:r w:rsidRPr="0043477C">
        <w:t>Refactor code continuously to maintain clarity and efficiency</w:t>
      </w:r>
      <w:r>
        <w:t>.</w:t>
      </w:r>
    </w:p>
    <w:sectPr w:rsidR="00525AE8" w:rsidRPr="004347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F687F55"/>
    <w:multiLevelType w:val="multilevel"/>
    <w:tmpl w:val="4846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233864"/>
    <w:multiLevelType w:val="multilevel"/>
    <w:tmpl w:val="3AD4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66DAD"/>
    <w:multiLevelType w:val="multilevel"/>
    <w:tmpl w:val="AA84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5E113B"/>
    <w:multiLevelType w:val="multilevel"/>
    <w:tmpl w:val="8DFE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AA07C3"/>
    <w:multiLevelType w:val="multilevel"/>
    <w:tmpl w:val="C94A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410312">
    <w:abstractNumId w:val="8"/>
  </w:num>
  <w:num w:numId="2" w16cid:durableId="219485717">
    <w:abstractNumId w:val="6"/>
  </w:num>
  <w:num w:numId="3" w16cid:durableId="646134601">
    <w:abstractNumId w:val="5"/>
  </w:num>
  <w:num w:numId="4" w16cid:durableId="1389107890">
    <w:abstractNumId w:val="4"/>
  </w:num>
  <w:num w:numId="5" w16cid:durableId="529341199">
    <w:abstractNumId w:val="7"/>
  </w:num>
  <w:num w:numId="6" w16cid:durableId="805203836">
    <w:abstractNumId w:val="3"/>
  </w:num>
  <w:num w:numId="7" w16cid:durableId="325517795">
    <w:abstractNumId w:val="2"/>
  </w:num>
  <w:num w:numId="8" w16cid:durableId="1383942189">
    <w:abstractNumId w:val="1"/>
  </w:num>
  <w:num w:numId="9" w16cid:durableId="1736121651">
    <w:abstractNumId w:val="0"/>
  </w:num>
  <w:num w:numId="10" w16cid:durableId="1917745780">
    <w:abstractNumId w:val="13"/>
  </w:num>
  <w:num w:numId="11" w16cid:durableId="328749419">
    <w:abstractNumId w:val="12"/>
  </w:num>
  <w:num w:numId="12" w16cid:durableId="826091600">
    <w:abstractNumId w:val="10"/>
  </w:num>
  <w:num w:numId="13" w16cid:durableId="1062754823">
    <w:abstractNumId w:val="9"/>
  </w:num>
  <w:num w:numId="14" w16cid:durableId="4337192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477C"/>
    <w:rsid w:val="00525AE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F5F9D9"/>
  <w14:defaultImageDpi w14:val="300"/>
  <w15:docId w15:val="{E1771ACF-F20C-4E68-8A03-9F844A2ED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43477C"/>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4347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4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477C"/>
    <w:rPr>
      <w:rFonts w:ascii="Courier New" w:eastAsia="Times New Roman" w:hAnsi="Courier New" w:cs="Courier New"/>
      <w:sz w:val="20"/>
      <w:szCs w:val="20"/>
    </w:rPr>
  </w:style>
  <w:style w:type="character" w:customStyle="1" w:styleId="hljs-keyword">
    <w:name w:val="hljs-keyword"/>
    <w:basedOn w:val="DefaultParagraphFont"/>
    <w:rsid w:val="0043477C"/>
  </w:style>
  <w:style w:type="character" w:customStyle="1" w:styleId="hljs-title">
    <w:name w:val="hljs-title"/>
    <w:basedOn w:val="DefaultParagraphFont"/>
    <w:rsid w:val="0043477C"/>
  </w:style>
  <w:style w:type="character" w:customStyle="1" w:styleId="hljs-literal">
    <w:name w:val="hljs-literal"/>
    <w:basedOn w:val="DefaultParagraphFont"/>
    <w:rsid w:val="0043477C"/>
  </w:style>
  <w:style w:type="character" w:customStyle="1" w:styleId="hljs-string">
    <w:name w:val="hljs-string"/>
    <w:basedOn w:val="DefaultParagraphFont"/>
    <w:rsid w:val="0043477C"/>
  </w:style>
  <w:style w:type="character" w:customStyle="1" w:styleId="hljs-type">
    <w:name w:val="hljs-type"/>
    <w:basedOn w:val="DefaultParagraphFont"/>
    <w:rsid w:val="0043477C"/>
  </w:style>
  <w:style w:type="character" w:customStyle="1" w:styleId="hljs-variable">
    <w:name w:val="hljs-variable"/>
    <w:basedOn w:val="DefaultParagraphFont"/>
    <w:rsid w:val="0043477C"/>
  </w:style>
  <w:style w:type="character" w:customStyle="1" w:styleId="hljs-operator">
    <w:name w:val="hljs-operator"/>
    <w:basedOn w:val="DefaultParagraphFont"/>
    <w:rsid w:val="00434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7754">
      <w:bodyDiv w:val="1"/>
      <w:marLeft w:val="0"/>
      <w:marRight w:val="0"/>
      <w:marTop w:val="0"/>
      <w:marBottom w:val="0"/>
      <w:divBdr>
        <w:top w:val="none" w:sz="0" w:space="0" w:color="auto"/>
        <w:left w:val="none" w:sz="0" w:space="0" w:color="auto"/>
        <w:bottom w:val="none" w:sz="0" w:space="0" w:color="auto"/>
        <w:right w:val="none" w:sz="0" w:space="0" w:color="auto"/>
      </w:divBdr>
      <w:divsChild>
        <w:div w:id="1905678464">
          <w:marLeft w:val="0"/>
          <w:marRight w:val="0"/>
          <w:marTop w:val="0"/>
          <w:marBottom w:val="0"/>
          <w:divBdr>
            <w:top w:val="none" w:sz="0" w:space="0" w:color="auto"/>
            <w:left w:val="none" w:sz="0" w:space="0" w:color="auto"/>
            <w:bottom w:val="none" w:sz="0" w:space="0" w:color="auto"/>
            <w:right w:val="none" w:sz="0" w:space="0" w:color="auto"/>
          </w:divBdr>
          <w:divsChild>
            <w:div w:id="2134011414">
              <w:marLeft w:val="0"/>
              <w:marRight w:val="0"/>
              <w:marTop w:val="0"/>
              <w:marBottom w:val="0"/>
              <w:divBdr>
                <w:top w:val="none" w:sz="0" w:space="0" w:color="auto"/>
                <w:left w:val="none" w:sz="0" w:space="0" w:color="auto"/>
                <w:bottom w:val="none" w:sz="0" w:space="0" w:color="auto"/>
                <w:right w:val="none" w:sz="0" w:space="0" w:color="auto"/>
              </w:divBdr>
            </w:div>
          </w:divsChild>
        </w:div>
        <w:div w:id="413092288">
          <w:marLeft w:val="0"/>
          <w:marRight w:val="0"/>
          <w:marTop w:val="0"/>
          <w:marBottom w:val="0"/>
          <w:divBdr>
            <w:top w:val="none" w:sz="0" w:space="0" w:color="auto"/>
            <w:left w:val="none" w:sz="0" w:space="0" w:color="auto"/>
            <w:bottom w:val="none" w:sz="0" w:space="0" w:color="auto"/>
            <w:right w:val="none" w:sz="0" w:space="0" w:color="auto"/>
          </w:divBdr>
          <w:divsChild>
            <w:div w:id="12131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andrew solis</cp:lastModifiedBy>
  <cp:revision>2</cp:revision>
  <dcterms:created xsi:type="dcterms:W3CDTF">2013-12-23T23:15:00Z</dcterms:created>
  <dcterms:modified xsi:type="dcterms:W3CDTF">2025-08-21T04:26:00Z</dcterms:modified>
  <cp:category/>
</cp:coreProperties>
</file>